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23AF" w14:textId="040B3129" w:rsidR="00FB4623" w:rsidRDefault="00FB4623">
      <w:pPr>
        <w:pStyle w:val="Title"/>
      </w:pPr>
      <w:proofErr w:type="spellStart"/>
      <w:r>
        <w:t>Djiby</w:t>
      </w:r>
      <w:proofErr w:type="spellEnd"/>
      <w:r>
        <w:t xml:space="preserve"> Sow </w:t>
      </w:r>
      <w:proofErr w:type="spellStart"/>
      <w:r>
        <w:t>Rebollo</w:t>
      </w:r>
      <w:proofErr w:type="spellEnd"/>
      <w:r>
        <w:t xml:space="preserve"> - Ec2125613</w:t>
      </w:r>
    </w:p>
    <w:p w14:paraId="36A1554B" w14:textId="77777777" w:rsidR="00FB4623" w:rsidRDefault="00FB4623">
      <w:pPr>
        <w:pStyle w:val="Title"/>
      </w:pPr>
    </w:p>
    <w:p w14:paraId="07B75C5F" w14:textId="2E02A5DA" w:rsidR="00155B88" w:rsidRDefault="0050409D">
      <w:pPr>
        <w:pStyle w:val="Title"/>
      </w:pPr>
      <w:r>
        <w:t>Assessment Report: Linear and Binary Search on Random.txt and GPSdata.txt</w:t>
      </w:r>
    </w:p>
    <w:p w14:paraId="205F6851" w14:textId="77777777" w:rsidR="00155B88" w:rsidRDefault="0050409D">
      <w:pPr>
        <w:pStyle w:val="Heading1"/>
      </w:pPr>
      <w:r>
        <w:t>Introduction</w:t>
      </w:r>
    </w:p>
    <w:p w14:paraId="0731A550" w14:textId="77777777" w:rsidR="00155B88" w:rsidRDefault="0050409D">
      <w:r>
        <w:br/>
        <w:t xml:space="preserve">The purpose of this assessment is to evaluate the efficiency of linear and binary search algorithms </w:t>
      </w:r>
      <w:r>
        <w:br/>
        <w:t>on two datasets: `Random.txt` containing a list of numbers and `GPSdata.txt` containing state names.</w:t>
      </w:r>
      <w:r>
        <w:br/>
        <w:t>The search methods used are:</w:t>
      </w:r>
      <w:r>
        <w:br/>
        <w:t>- Linear Search (unsorted data)</w:t>
      </w:r>
      <w:r>
        <w:br/>
        <w:t>- Binary Search (sorted data)</w:t>
      </w:r>
      <w:r>
        <w:br/>
      </w:r>
      <w:r>
        <w:br/>
        <w:t xml:space="preserve">This report will explain the output generated by running both search algorithms on these files, </w:t>
      </w:r>
      <w:r>
        <w:br/>
        <w:t>demonstrating their performance and efficiency by comparing the number of steps required for each search type.</w:t>
      </w:r>
      <w:r>
        <w:br/>
      </w:r>
    </w:p>
    <w:p w14:paraId="169F9A89" w14:textId="77777777" w:rsidR="00155B88" w:rsidRDefault="0050409D">
      <w:pPr>
        <w:pStyle w:val="Heading1"/>
      </w:pPr>
      <w:r>
        <w:t>Results and Explanation</w:t>
      </w:r>
    </w:p>
    <w:p w14:paraId="03F838E7" w14:textId="77777777" w:rsidR="00155B88" w:rsidRDefault="0050409D">
      <w:pPr>
        <w:pStyle w:val="Heading2"/>
      </w:pPr>
      <w:r>
        <w:t>1. Linear and Binary Search on Random.txt</w:t>
      </w:r>
    </w:p>
    <w:p w14:paraId="5EC1AF65" w14:textId="5C7E93FC" w:rsidR="00FB4623" w:rsidRDefault="0050409D">
      <w:r>
        <w:br/>
        <w:t xml:space="preserve">The search results for `Random.txt` contain a comparison of linear and binary search algorithms on unsorted and sorted data. </w:t>
      </w:r>
      <w:r>
        <w:br/>
        <w:t xml:space="preserve">The linear search was performed on unsorted data, and </w:t>
      </w:r>
      <w:r w:rsidR="00FB4623">
        <w:t xml:space="preserve">the </w:t>
      </w:r>
      <w:r>
        <w:t>binary search was performed on the sorted data.</w:t>
      </w:r>
      <w:r>
        <w:br/>
      </w:r>
      <w:r>
        <w:br/>
      </w:r>
      <w:r w:rsidR="00D76EFD" w:rsidRPr="00D76EFD">
        <w:rPr>
          <w:noProof/>
        </w:rPr>
        <w:lastRenderedPageBreak/>
        <w:drawing>
          <wp:inline distT="0" distB="0" distL="0" distR="0" wp14:anchorId="3A6ADBF1" wp14:editId="30846D4A">
            <wp:extent cx="4254500" cy="1689100"/>
            <wp:effectExtent l="0" t="0" r="0" b="0"/>
            <wp:docPr id="43921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3650" name=""/>
                    <pic:cNvPicPr/>
                  </pic:nvPicPr>
                  <pic:blipFill>
                    <a:blip r:embed="rId6"/>
                    <a:stretch>
                      <a:fillRect/>
                    </a:stretch>
                  </pic:blipFill>
                  <pic:spPr>
                    <a:xfrm>
                      <a:off x="0" y="0"/>
                      <a:ext cx="4254500" cy="1689100"/>
                    </a:xfrm>
                    <a:prstGeom prst="rect">
                      <a:avLst/>
                    </a:prstGeom>
                  </pic:spPr>
                </pic:pic>
              </a:graphicData>
            </a:graphic>
          </wp:inline>
        </w:drawing>
      </w:r>
      <w:r>
        <w:br/>
        <w:t>Data sorted successfully: true</w:t>
      </w:r>
    </w:p>
    <w:p w14:paraId="64AB9772" w14:textId="5BEEF6D9" w:rsidR="00155B88" w:rsidRDefault="00FB4623">
      <w:r w:rsidRPr="00FB4623">
        <w:rPr>
          <w:noProof/>
        </w:rPr>
        <w:drawing>
          <wp:inline distT="0" distB="0" distL="0" distR="0" wp14:anchorId="2430609B" wp14:editId="6EF6D08E">
            <wp:extent cx="4572000" cy="419100"/>
            <wp:effectExtent l="0" t="0" r="0" b="0"/>
            <wp:docPr id="87680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06164" name=""/>
                    <pic:cNvPicPr/>
                  </pic:nvPicPr>
                  <pic:blipFill>
                    <a:blip r:embed="rId7"/>
                    <a:stretch>
                      <a:fillRect/>
                    </a:stretch>
                  </pic:blipFill>
                  <pic:spPr>
                    <a:xfrm>
                      <a:off x="0" y="0"/>
                      <a:ext cx="4572000" cy="419100"/>
                    </a:xfrm>
                    <a:prstGeom prst="rect">
                      <a:avLst/>
                    </a:prstGeom>
                  </pic:spPr>
                </pic:pic>
              </a:graphicData>
            </a:graphic>
          </wp:inline>
        </w:drawing>
      </w:r>
      <w:r w:rsidR="0050409D">
        <w:br/>
      </w:r>
      <w:r w:rsidR="0050409D">
        <w:br/>
        <w:t>Binary Search on Random.txt (sorted):</w:t>
      </w:r>
      <w:r w:rsidR="0050409D">
        <w:br/>
      </w:r>
      <w:r w:rsidR="005E2089" w:rsidRPr="005E2089">
        <w:rPr>
          <w:noProof/>
        </w:rPr>
        <w:drawing>
          <wp:inline distT="0" distB="0" distL="0" distR="0" wp14:anchorId="7980BDDE" wp14:editId="5B00E216">
            <wp:extent cx="4191000" cy="1917700"/>
            <wp:effectExtent l="0" t="0" r="0" b="0"/>
            <wp:docPr id="106596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3404" name=""/>
                    <pic:cNvPicPr/>
                  </pic:nvPicPr>
                  <pic:blipFill>
                    <a:blip r:embed="rId8"/>
                    <a:stretch>
                      <a:fillRect/>
                    </a:stretch>
                  </pic:blipFill>
                  <pic:spPr>
                    <a:xfrm>
                      <a:off x="0" y="0"/>
                      <a:ext cx="4191000" cy="1917700"/>
                    </a:xfrm>
                    <a:prstGeom prst="rect">
                      <a:avLst/>
                    </a:prstGeom>
                  </pic:spPr>
                </pic:pic>
              </a:graphicData>
            </a:graphic>
          </wp:inline>
        </w:drawing>
      </w:r>
      <w:r w:rsidR="0050409D">
        <w:br/>
      </w:r>
      <w:r w:rsidR="0050409D">
        <w:br/>
        <w:t>Summary:</w:t>
      </w:r>
      <w:r w:rsidR="0050409D">
        <w:br/>
        <w:t>- Binary search performed faster than linear search after sorting.</w:t>
      </w:r>
      <w:r w:rsidR="0050409D">
        <w:br/>
        <w:t>- The number of steps decreased significantly when using binary search compared to linear search.</w:t>
      </w:r>
      <w:r w:rsidR="0050409D">
        <w:br/>
      </w:r>
    </w:p>
    <w:p w14:paraId="25DDE857" w14:textId="77777777" w:rsidR="00155B88" w:rsidRDefault="0050409D">
      <w:pPr>
        <w:pStyle w:val="Heading2"/>
      </w:pPr>
      <w:r>
        <w:t>2. Linear and Binary Search on GPSdata.txt</w:t>
      </w:r>
    </w:p>
    <w:p w14:paraId="75222046" w14:textId="77777777" w:rsidR="00FB4623" w:rsidRDefault="0050409D">
      <w:r>
        <w:br/>
        <w:t>The search results for `GPSdata.txt` focus on searching for state names. The states were searched using linear search on unsorted data and binary search on sorted data.</w:t>
      </w:r>
      <w:r>
        <w:br/>
      </w:r>
      <w:r>
        <w:br/>
        <w:t>Linear Search on GPSdata.txt (unsorted):</w:t>
      </w:r>
      <w:r>
        <w:br/>
      </w:r>
      <w:r w:rsidR="00FB4623" w:rsidRPr="00FB4623">
        <w:rPr>
          <w:noProof/>
        </w:rPr>
        <w:lastRenderedPageBreak/>
        <w:drawing>
          <wp:inline distT="0" distB="0" distL="0" distR="0" wp14:anchorId="0F9B27B8" wp14:editId="4E4F669B">
            <wp:extent cx="5016500" cy="1701800"/>
            <wp:effectExtent l="0" t="0" r="0" b="0"/>
            <wp:docPr id="132376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61604" name=""/>
                    <pic:cNvPicPr/>
                  </pic:nvPicPr>
                  <pic:blipFill>
                    <a:blip r:embed="rId9"/>
                    <a:stretch>
                      <a:fillRect/>
                    </a:stretch>
                  </pic:blipFill>
                  <pic:spPr>
                    <a:xfrm>
                      <a:off x="0" y="0"/>
                      <a:ext cx="5016500" cy="1701800"/>
                    </a:xfrm>
                    <a:prstGeom prst="rect">
                      <a:avLst/>
                    </a:prstGeom>
                  </pic:spPr>
                </pic:pic>
              </a:graphicData>
            </a:graphic>
          </wp:inline>
        </w:drawing>
      </w:r>
      <w:r>
        <w:br/>
      </w:r>
      <w:r>
        <w:br/>
        <w:t xml:space="preserve">Data sorted successfully: </w:t>
      </w:r>
      <w:proofErr w:type="gramStart"/>
      <w:r>
        <w:t>true</w:t>
      </w:r>
      <w:proofErr w:type="gramEnd"/>
    </w:p>
    <w:p w14:paraId="4D270D66" w14:textId="6A9309AF" w:rsidR="00155B88" w:rsidRDefault="00FB4623">
      <w:r w:rsidRPr="00FB4623">
        <w:rPr>
          <w:noProof/>
        </w:rPr>
        <w:drawing>
          <wp:inline distT="0" distB="0" distL="0" distR="0" wp14:anchorId="25E76381" wp14:editId="38E1190A">
            <wp:extent cx="5016500" cy="469900"/>
            <wp:effectExtent l="0" t="0" r="0" b="0"/>
            <wp:docPr id="83700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08067" name=""/>
                    <pic:cNvPicPr/>
                  </pic:nvPicPr>
                  <pic:blipFill>
                    <a:blip r:embed="rId10"/>
                    <a:stretch>
                      <a:fillRect/>
                    </a:stretch>
                  </pic:blipFill>
                  <pic:spPr>
                    <a:xfrm>
                      <a:off x="0" y="0"/>
                      <a:ext cx="5016500" cy="469900"/>
                    </a:xfrm>
                    <a:prstGeom prst="rect">
                      <a:avLst/>
                    </a:prstGeom>
                  </pic:spPr>
                </pic:pic>
              </a:graphicData>
            </a:graphic>
          </wp:inline>
        </w:drawing>
      </w:r>
      <w:r w:rsidR="0050409D">
        <w:br/>
      </w:r>
      <w:r w:rsidR="0050409D">
        <w:br/>
        <w:t>Binary Search on GPSdata.txt (sorted):</w:t>
      </w:r>
      <w:r w:rsidR="0050409D">
        <w:br/>
      </w:r>
      <w:r w:rsidRPr="00FB4623">
        <w:rPr>
          <w:noProof/>
        </w:rPr>
        <w:drawing>
          <wp:inline distT="0" distB="0" distL="0" distR="0" wp14:anchorId="2C7021BC" wp14:editId="64CAE3AA">
            <wp:extent cx="5016500" cy="1701800"/>
            <wp:effectExtent l="0" t="0" r="0" b="0"/>
            <wp:docPr id="22017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74211" name=""/>
                    <pic:cNvPicPr/>
                  </pic:nvPicPr>
                  <pic:blipFill>
                    <a:blip r:embed="rId11"/>
                    <a:stretch>
                      <a:fillRect/>
                    </a:stretch>
                  </pic:blipFill>
                  <pic:spPr>
                    <a:xfrm>
                      <a:off x="0" y="0"/>
                      <a:ext cx="5016500" cy="1701800"/>
                    </a:xfrm>
                    <a:prstGeom prst="rect">
                      <a:avLst/>
                    </a:prstGeom>
                  </pic:spPr>
                </pic:pic>
              </a:graphicData>
            </a:graphic>
          </wp:inline>
        </w:drawing>
      </w:r>
      <w:r w:rsidR="0050409D">
        <w:br/>
      </w:r>
      <w:r w:rsidR="0050409D">
        <w:br/>
        <w:t>Summary:</w:t>
      </w:r>
      <w:r w:rsidR="0050409D">
        <w:br/>
        <w:t>- Binary search was significantly faster compared to linear search, with fewer steps required to find the states in the sorted list.</w:t>
      </w:r>
      <w:r w:rsidR="0050409D">
        <w:br/>
        <w:t>- The binary search for `Texas` resulted in fewer steps (3 steps) compared to linear search (19 steps).</w:t>
      </w:r>
      <w:r w:rsidR="0050409D">
        <w:br/>
      </w:r>
      <w:r w:rsidR="0050409D">
        <w:br/>
        <w:t>Conclusion:</w:t>
      </w:r>
      <w:r w:rsidR="0050409D">
        <w:br/>
        <w:t>- The efficiency of binary search is clearly demonstrated, especially when working with large datasets where sorting the data improves search performance. Linear search, while simple, is less efficient as it requires scanning through each element sequentially.</w:t>
      </w:r>
      <w:r w:rsidR="0050409D">
        <w:br/>
      </w:r>
    </w:p>
    <w:sectPr w:rsidR="00155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718438">
    <w:abstractNumId w:val="8"/>
  </w:num>
  <w:num w:numId="2" w16cid:durableId="1085683950">
    <w:abstractNumId w:val="6"/>
  </w:num>
  <w:num w:numId="3" w16cid:durableId="326979941">
    <w:abstractNumId w:val="5"/>
  </w:num>
  <w:num w:numId="4" w16cid:durableId="1775587226">
    <w:abstractNumId w:val="4"/>
  </w:num>
  <w:num w:numId="5" w16cid:durableId="2103404943">
    <w:abstractNumId w:val="7"/>
  </w:num>
  <w:num w:numId="6" w16cid:durableId="568543765">
    <w:abstractNumId w:val="3"/>
  </w:num>
  <w:num w:numId="7" w16cid:durableId="1384133408">
    <w:abstractNumId w:val="2"/>
  </w:num>
  <w:num w:numId="8" w16cid:durableId="1348409612">
    <w:abstractNumId w:val="1"/>
  </w:num>
  <w:num w:numId="9" w16cid:durableId="65215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5F4"/>
    <w:rsid w:val="000F05D2"/>
    <w:rsid w:val="0015074B"/>
    <w:rsid w:val="00155B88"/>
    <w:rsid w:val="0029639D"/>
    <w:rsid w:val="00326F90"/>
    <w:rsid w:val="0050409D"/>
    <w:rsid w:val="005E2089"/>
    <w:rsid w:val="00846510"/>
    <w:rsid w:val="00AA1D8D"/>
    <w:rsid w:val="00B47730"/>
    <w:rsid w:val="00CB0664"/>
    <w:rsid w:val="00D76EFD"/>
    <w:rsid w:val="00FB46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AF53A"/>
  <w14:defaultImageDpi w14:val="300"/>
  <w15:docId w15:val="{9B37FBCE-7D5C-D748-945D-7186793A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F4"/>
  </w:style>
  <w:style w:type="paragraph" w:styleId="Heading1">
    <w:name w:val="heading 1"/>
    <w:basedOn w:val="Normal"/>
    <w:next w:val="Normal"/>
    <w:link w:val="Heading1Char"/>
    <w:uiPriority w:val="9"/>
    <w:qFormat/>
    <w:rsid w:val="000655F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655F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655F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55F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55F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55F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55F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55F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55F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0655F4"/>
    <w:pPr>
      <w:spacing w:after="0" w:line="240" w:lineRule="auto"/>
    </w:pPr>
  </w:style>
  <w:style w:type="character" w:customStyle="1" w:styleId="Heading1Char">
    <w:name w:val="Heading 1 Char"/>
    <w:basedOn w:val="DefaultParagraphFont"/>
    <w:link w:val="Heading1"/>
    <w:uiPriority w:val="9"/>
    <w:rsid w:val="000655F4"/>
    <w:rPr>
      <w:smallCaps/>
      <w:spacing w:val="5"/>
      <w:sz w:val="36"/>
      <w:szCs w:val="36"/>
    </w:rPr>
  </w:style>
  <w:style w:type="character" w:customStyle="1" w:styleId="Heading2Char">
    <w:name w:val="Heading 2 Char"/>
    <w:basedOn w:val="DefaultParagraphFont"/>
    <w:link w:val="Heading2"/>
    <w:uiPriority w:val="9"/>
    <w:rsid w:val="000655F4"/>
    <w:rPr>
      <w:smallCaps/>
      <w:sz w:val="28"/>
      <w:szCs w:val="28"/>
    </w:rPr>
  </w:style>
  <w:style w:type="character" w:customStyle="1" w:styleId="Heading3Char">
    <w:name w:val="Heading 3 Char"/>
    <w:basedOn w:val="DefaultParagraphFont"/>
    <w:link w:val="Heading3"/>
    <w:uiPriority w:val="9"/>
    <w:rsid w:val="000655F4"/>
    <w:rPr>
      <w:i/>
      <w:iCs/>
      <w:smallCaps/>
      <w:spacing w:val="5"/>
      <w:sz w:val="26"/>
      <w:szCs w:val="26"/>
    </w:rPr>
  </w:style>
  <w:style w:type="paragraph" w:styleId="Title">
    <w:name w:val="Title"/>
    <w:basedOn w:val="Normal"/>
    <w:next w:val="Normal"/>
    <w:link w:val="TitleChar"/>
    <w:uiPriority w:val="10"/>
    <w:qFormat/>
    <w:rsid w:val="000655F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55F4"/>
    <w:rPr>
      <w:smallCaps/>
      <w:sz w:val="52"/>
      <w:szCs w:val="52"/>
    </w:rPr>
  </w:style>
  <w:style w:type="paragraph" w:styleId="Subtitle">
    <w:name w:val="Subtitle"/>
    <w:basedOn w:val="Normal"/>
    <w:next w:val="Normal"/>
    <w:link w:val="SubtitleChar"/>
    <w:uiPriority w:val="11"/>
    <w:qFormat/>
    <w:rsid w:val="000655F4"/>
    <w:rPr>
      <w:i/>
      <w:iCs/>
      <w:smallCaps/>
      <w:spacing w:val="10"/>
      <w:sz w:val="28"/>
      <w:szCs w:val="28"/>
    </w:rPr>
  </w:style>
  <w:style w:type="character" w:customStyle="1" w:styleId="SubtitleChar">
    <w:name w:val="Subtitle Char"/>
    <w:basedOn w:val="DefaultParagraphFont"/>
    <w:link w:val="Subtitle"/>
    <w:uiPriority w:val="11"/>
    <w:rsid w:val="000655F4"/>
    <w:rPr>
      <w:i/>
      <w:iCs/>
      <w:smallCaps/>
      <w:spacing w:val="10"/>
      <w:sz w:val="28"/>
      <w:szCs w:val="28"/>
    </w:rPr>
  </w:style>
  <w:style w:type="paragraph" w:styleId="ListParagraph">
    <w:name w:val="List Paragraph"/>
    <w:basedOn w:val="Normal"/>
    <w:uiPriority w:val="34"/>
    <w:qFormat/>
    <w:rsid w:val="000655F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655F4"/>
    <w:rPr>
      <w:i/>
      <w:iCs/>
    </w:rPr>
  </w:style>
  <w:style w:type="character" w:customStyle="1" w:styleId="QuoteChar">
    <w:name w:val="Quote Char"/>
    <w:basedOn w:val="DefaultParagraphFont"/>
    <w:link w:val="Quote"/>
    <w:uiPriority w:val="29"/>
    <w:rsid w:val="000655F4"/>
    <w:rPr>
      <w:i/>
      <w:iCs/>
    </w:rPr>
  </w:style>
  <w:style w:type="character" w:customStyle="1" w:styleId="Heading4Char">
    <w:name w:val="Heading 4 Char"/>
    <w:basedOn w:val="DefaultParagraphFont"/>
    <w:link w:val="Heading4"/>
    <w:uiPriority w:val="9"/>
    <w:semiHidden/>
    <w:rsid w:val="000655F4"/>
    <w:rPr>
      <w:b/>
      <w:bCs/>
      <w:spacing w:val="5"/>
      <w:sz w:val="24"/>
      <w:szCs w:val="24"/>
    </w:rPr>
  </w:style>
  <w:style w:type="character" w:customStyle="1" w:styleId="Heading5Char">
    <w:name w:val="Heading 5 Char"/>
    <w:basedOn w:val="DefaultParagraphFont"/>
    <w:link w:val="Heading5"/>
    <w:uiPriority w:val="9"/>
    <w:semiHidden/>
    <w:rsid w:val="000655F4"/>
    <w:rPr>
      <w:i/>
      <w:iCs/>
      <w:sz w:val="24"/>
      <w:szCs w:val="24"/>
    </w:rPr>
  </w:style>
  <w:style w:type="character" w:customStyle="1" w:styleId="Heading6Char">
    <w:name w:val="Heading 6 Char"/>
    <w:basedOn w:val="DefaultParagraphFont"/>
    <w:link w:val="Heading6"/>
    <w:uiPriority w:val="9"/>
    <w:semiHidden/>
    <w:rsid w:val="000655F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55F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55F4"/>
    <w:rPr>
      <w:b/>
      <w:bCs/>
      <w:color w:val="7F7F7F" w:themeColor="text1" w:themeTint="80"/>
      <w:sz w:val="20"/>
      <w:szCs w:val="20"/>
    </w:rPr>
  </w:style>
  <w:style w:type="character" w:customStyle="1" w:styleId="Heading9Char">
    <w:name w:val="Heading 9 Char"/>
    <w:basedOn w:val="DefaultParagraphFont"/>
    <w:link w:val="Heading9"/>
    <w:uiPriority w:val="9"/>
    <w:semiHidden/>
    <w:rsid w:val="000655F4"/>
    <w:rPr>
      <w:b/>
      <w:bCs/>
      <w:i/>
      <w:iCs/>
      <w:color w:val="7F7F7F" w:themeColor="text1" w:themeTint="80"/>
      <w:sz w:val="18"/>
      <w:szCs w:val="18"/>
    </w:rPr>
  </w:style>
  <w:style w:type="paragraph" w:styleId="Caption">
    <w:name w:val="caption"/>
    <w:basedOn w:val="Normal"/>
    <w:next w:val="Normal"/>
    <w:uiPriority w:val="35"/>
    <w:semiHidden/>
    <w:unhideWhenUsed/>
    <w:rsid w:val="000655F4"/>
    <w:pPr>
      <w:spacing w:line="240" w:lineRule="auto"/>
    </w:pPr>
    <w:rPr>
      <w:rFonts w:eastAsiaTheme="minorEastAsia"/>
      <w:b/>
      <w:bCs/>
      <w:smallCaps/>
      <w:color w:val="1F497D" w:themeColor="text2"/>
      <w:spacing w:val="6"/>
      <w:szCs w:val="18"/>
    </w:rPr>
  </w:style>
  <w:style w:type="character" w:styleId="Strong">
    <w:name w:val="Strong"/>
    <w:uiPriority w:val="22"/>
    <w:qFormat/>
    <w:rsid w:val="000655F4"/>
    <w:rPr>
      <w:b/>
      <w:bCs/>
    </w:rPr>
  </w:style>
  <w:style w:type="character" w:styleId="Emphasis">
    <w:name w:val="Emphasis"/>
    <w:uiPriority w:val="20"/>
    <w:qFormat/>
    <w:rsid w:val="000655F4"/>
    <w:rPr>
      <w:b/>
      <w:bCs/>
      <w:i/>
      <w:iCs/>
      <w:spacing w:val="10"/>
    </w:rPr>
  </w:style>
  <w:style w:type="paragraph" w:styleId="IntenseQuote">
    <w:name w:val="Intense Quote"/>
    <w:basedOn w:val="Normal"/>
    <w:next w:val="Normal"/>
    <w:link w:val="IntenseQuoteChar"/>
    <w:uiPriority w:val="30"/>
    <w:qFormat/>
    <w:rsid w:val="000655F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55F4"/>
    <w:rPr>
      <w:i/>
      <w:iCs/>
    </w:rPr>
  </w:style>
  <w:style w:type="character" w:styleId="SubtleEmphasis">
    <w:name w:val="Subtle Emphasis"/>
    <w:uiPriority w:val="19"/>
    <w:qFormat/>
    <w:rsid w:val="000655F4"/>
    <w:rPr>
      <w:i/>
      <w:iCs/>
    </w:rPr>
  </w:style>
  <w:style w:type="character" w:styleId="IntenseEmphasis">
    <w:name w:val="Intense Emphasis"/>
    <w:uiPriority w:val="21"/>
    <w:qFormat/>
    <w:rsid w:val="000655F4"/>
    <w:rPr>
      <w:b/>
      <w:bCs/>
      <w:i/>
      <w:iCs/>
    </w:rPr>
  </w:style>
  <w:style w:type="character" w:styleId="SubtleReference">
    <w:name w:val="Subtle Reference"/>
    <w:basedOn w:val="DefaultParagraphFont"/>
    <w:uiPriority w:val="31"/>
    <w:qFormat/>
    <w:rsid w:val="000655F4"/>
    <w:rPr>
      <w:smallCaps/>
    </w:rPr>
  </w:style>
  <w:style w:type="character" w:styleId="IntenseReference">
    <w:name w:val="Intense Reference"/>
    <w:uiPriority w:val="32"/>
    <w:qFormat/>
    <w:rsid w:val="000655F4"/>
    <w:rPr>
      <w:b/>
      <w:bCs/>
      <w:smallCaps/>
    </w:rPr>
  </w:style>
  <w:style w:type="character" w:styleId="BookTitle">
    <w:name w:val="Book Title"/>
    <w:basedOn w:val="DefaultParagraphFont"/>
    <w:uiPriority w:val="33"/>
    <w:qFormat/>
    <w:rsid w:val="000655F4"/>
    <w:rPr>
      <w:i/>
      <w:iCs/>
      <w:smallCaps/>
      <w:spacing w:val="5"/>
    </w:rPr>
  </w:style>
  <w:style w:type="paragraph" w:styleId="TOCHeading">
    <w:name w:val="TOC Heading"/>
    <w:basedOn w:val="Heading1"/>
    <w:next w:val="Normal"/>
    <w:uiPriority w:val="39"/>
    <w:semiHidden/>
    <w:unhideWhenUsed/>
    <w:qFormat/>
    <w:rsid w:val="000655F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FB4623"/>
  </w:style>
  <w:style w:type="character" w:customStyle="1" w:styleId="NoSpacingChar">
    <w:name w:val="No Spacing Char"/>
    <w:basedOn w:val="DefaultParagraphFont"/>
    <w:link w:val="NoSpacing"/>
    <w:uiPriority w:val="1"/>
    <w:rsid w:val="000655F4"/>
  </w:style>
  <w:style w:type="paragraph" w:customStyle="1" w:styleId="PersonalName">
    <w:name w:val="Personal Name"/>
    <w:basedOn w:val="Title"/>
    <w:rsid w:val="000655F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Djiby Sow Rebollo</cp:lastModifiedBy>
  <cp:revision>2</cp:revision>
  <dcterms:created xsi:type="dcterms:W3CDTF">2024-12-23T23:31:00Z</dcterms:created>
  <dcterms:modified xsi:type="dcterms:W3CDTF">2024-12-23T23:31:00Z</dcterms:modified>
  <cp:category/>
</cp:coreProperties>
</file>